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617"/>
        <w:gridCol w:w="2617"/>
        <w:gridCol w:w="2617"/>
        <w:gridCol w:w="2617"/>
      </w:tblGrid>
      <w:tr>
        <w:tc>
          <w:tcPr>
            <w:tcW w:type="dxa" w:w="2617"/>
          </w:tcPr>
          <w:p>
            <w:r>
              <w:rPr>
                <w:sz w:val="80"/>
              </w:rPr>
              <w:t xml:space="preserve">نبببا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نببیی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نببیے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نبجیو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نبجیے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نبسیی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نبسیے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نبصیو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نبصیے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نبطیی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نبطیے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نبعیو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نبعیے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نبقیو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نبقیے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نبکیی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نبکیے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نبلیو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نبلیے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نبمیی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نبمیے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نبنیو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نبنیے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نبییو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نبییے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نجبیی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نجبیے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نججیو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نججیے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نجسیی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نجسیے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نجصیو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نجصیے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نجطیی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نجطیے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نجعیو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نجعیے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نجقیو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نجقیے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نجکیی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نجکیے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نجلیو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نجلیے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نجمیی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نجمیے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نجنیو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نجنیے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نجییو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نجییے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نسبیی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نسبیے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نسجیو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نسجیے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نسسیی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نسسیے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نسصیو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نسصیے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نسطیی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نسطیے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نسعیو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نسعیے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نسقیو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نسقیے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نسکیی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نسکیے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نسلیو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نسلیے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نسمیی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نسمیے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نسنیو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نسنیے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نسییو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نسییے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نصبیی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نصبیے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نصجیو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نصجیے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نصسیی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نصسیے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نصصیو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نصصیے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نصطیی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نصطیے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نصعیو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نصعیے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نصقیو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نصقیے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نصکیی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نصکیے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نصلیو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نصلیے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نصمیی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نصمیے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نصنیو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نصنیے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نصییو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نصییے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نطبیی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نطبیے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نطجیو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نطجیے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نطسیی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نطسیے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نطصیو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نطصیے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نططیی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نططیے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نطعیو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نطعیے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نطقیو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نطقیے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نطکیی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نطکیے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نطلیو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نطلیے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نطمیی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نطمیے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نطنیو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نطنیے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نطییو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نطییے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نعبیی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نعبیے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نعجیو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نعجیے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نعسیی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نعسیے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نعصیو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نعصیے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نعطیی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نعطیے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نععیو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نععیے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نعقیو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نعقیے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نعکیی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نعکیے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نعلیو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نعلیے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نعمیی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نعمیے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نعنیو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نعنیے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نعییو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نعییے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نفبیی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نفبیے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نفجیو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نفجیے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نفسیی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نفسیے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نفصیو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نفصیے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نفطیی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نفطیے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نفعیو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نفعیے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نفقیو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نفقیے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نفکیی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نفکیے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نفلیو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نفلیے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نفمیی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نفمیے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نفنیو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نفنیے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نفییو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نفییے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نقبیی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نقبیے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نقجیو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نقجیے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نقسیی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نقسیے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نقصیو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نقصیے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نقطیی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نقطیے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نقعیو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نقعیے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نققیو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نققیے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نقکیی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نقکیے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نقلیو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نقلیے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نقمیی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نقمیے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نقنیو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نقنیے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نقییو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نقییے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نکبیی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نکبیے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نکجیو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نکجیے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نکسیی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نکسیے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نکصیو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نکصیے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نکطیی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نکطیے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نکعیو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نکعیے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نکقیو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نکقیے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نککیی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نککیے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نکلیو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نکلیے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نکمیی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نکمیے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نکنیو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نکنیے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نکییو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نکییے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نلبیی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نلبیے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نلجیو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نلجیے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نلسیی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نلسیے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نلصیو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نلصیے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نلطیی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نلطیے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نلعیو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نلعیے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نلقیو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نلقیے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نلکیی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نلکیے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نللیو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نللیے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نلمیی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نلمیے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نلنیو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نلنیے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نلییو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نلییے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نمبیی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نمبیے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نمجیو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نمجیے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نمسیی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نمسیے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نمصیو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نمصیے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نمطیی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نمطیے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نمعیو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نمعیے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نمقیو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نمقیے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نمکیی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نمکیے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نملیو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نملیے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نممیی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نممیے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نمنیو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نمنیے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نمییو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نمییے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ننبیی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ننبیے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ننجیو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ننجیے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ننسیی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ننسیے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ننصیو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ننصیے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ننطیی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ننطیے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ننعیو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ننعیے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ننقیو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ننقیے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ننکیی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ننکیے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ننلیو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ننلیے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ننمیی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ننمیے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نننیو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نننیے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ننییو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ننییے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نہبیی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نہبیے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نہجیو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نہجیے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نہسیی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نہسیے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نہصیو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نہصیے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نہطیی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نہطیے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نہعیو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نہعیے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نہقیو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نہقیے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نہکیی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نہکیے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نہلیو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نہلیے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نہمیی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نہمیے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نہنیو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نہنیے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نہییو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نہییے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نیبیی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نیبیے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نیجیو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نیجیے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نیسیی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نیسیے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نیصیو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نیصیے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نیطیی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نیطیے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نیعیو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نیعیے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نیقیو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نیقیے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نیکیی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نیکیے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نیلیو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نیلیے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نیمیی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نیمیے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نینیو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نینیے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نیہبب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نیہبد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نیہبس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نیہبط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نیہبف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نیہبک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نیہبم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نیہبو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نیہبی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نیہجا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نیہجج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نیہجر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نیہجص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نیہجع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نیہجق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نیہجل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نیہجن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نیہجہ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نیہجے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نیہسب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نیہسد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نیہسس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نیہسط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نیہسف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نیہسک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نیہسم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نیہسو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نیہسی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نیہصا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نیہصج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نیہصر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نیہصص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نیہصع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نیہصق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نیہصل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نیہصن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نیہصہ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نیہصے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نیہطب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نیہطد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نیہطس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نیہطط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نیہطف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نیہطک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نیہطم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نیہطو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نیہطی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نیہعا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نیہعج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نیہعر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نیہعص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نیہعع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نیہعق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نیہعل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نیہعن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نیہعہ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نیہعے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نیہقا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نیہقج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نیہقر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نیہقص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نیہقع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نیہقق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نیہقل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نیہقن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نیہقہ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نیہقے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نیہکب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نیہکد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نیہکس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نیہکط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نیہکف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نیہکک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نیہکم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نیہکو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نیہکی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نیہلا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نیہلج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نیہلر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نیہلص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نیہلع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نیہلق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نیہلل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نیہلن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نیہلہ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نیہلے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نیہمب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نیہمد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نیہمس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نیہمط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نیہمف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نیہمک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نیہمم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نیہمو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نیہمی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نیہنا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نیہنج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نیہنر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نیہنص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نیہنع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نیہنق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نیہنل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نیہنن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نیہنہ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نیہنے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نیہیا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نیہیج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نیہیر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نیہیص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نیہیع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نیہیق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نیہیل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نیہین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نیہیہ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نیہیی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نیہیے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نییبا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نییبب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نییبج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نییبد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نییبر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نییبس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نییبص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نییبط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نییبع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نییبف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نییبق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نییبک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نییبل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نییبم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نییبن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نییبو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نییبہ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نییبی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نییبے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نییجا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نییجب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نییجج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نییجد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نییجر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نییجس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نییجص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نییجط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نییجع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نییجف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نییجق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نییجک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نییجل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نییجم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نییجن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نییجو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نییجہ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نییجی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نییجے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نییسا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نییسب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نییسج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نییسد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نییسر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نییسس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نییسص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نییسط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نییسع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نییسف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نییسق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نییسک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نییسل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نییسم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نییسن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نییسو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نییسہ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نییسی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نییسے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نییصا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نییصب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نییصج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نییصد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نییصر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نییصس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نییصص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نییصط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نییصع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نییصف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نییصق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نییصک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نییصل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نییصم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نییصن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نییصو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نییصہ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نییصی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نییصے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نییطا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نییطب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نییطج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نییطد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نییطر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نییطس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نییطص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نییطط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نییطع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نییطف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نییطق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نییطک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نییطل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نییطم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نییطن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نییطو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نییطہ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نییطی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نییطے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نییعا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نییعب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نییعج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نییعد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نییعر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نییعس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نییعص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نییعط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نییعع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نییعف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نییعق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نییعک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نییعل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نییعم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نییعن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نییعو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نییعہ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نییعی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نییعے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نییفب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نییفد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نییفس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نییفط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نییفف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نییفک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نییفم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نییفو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نییفی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نییقا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نییقب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نییقج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نییقد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نییقر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نییقس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نییقص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نییقط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نییقع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نییقف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نییقق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نییقک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نییقل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نییقم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نییقن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نییقو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نییقہ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نییقی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نییقے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نییکا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نییکب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نییکج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نییکد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نییکر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نییکس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نییکص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نییکط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نییکع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نییکف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نییکق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نییکک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نییکل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نییکم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نییکن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نییکو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نییکہ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نییکی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نییکے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نییلا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نییلب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نییلج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نییلد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نییلر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نییلس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نییلص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نییلط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نییلع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نییلف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نییلق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نییلک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نییلل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نییلم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نییلن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نییلو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نییلہ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نییلی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نییلے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نییما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نییمب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نییمج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نییمد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نییمر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نییمس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نییمص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نییمط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نییمع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نییمف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نییمق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نییمک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نییمل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نییمم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نییمن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نییمو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نییمہ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نییمی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نییمے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نیینا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نیینب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نیینج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نییند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نیینر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نیینس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نیینص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نیینط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نیینع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نیینف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نیینق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نیینک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نیینل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نیینم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نیینن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نیینو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نیینہ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نیینی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نیینے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نییہا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نییہب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نییہج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نییہد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نییہر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نییہس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نییہص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نییہط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نییہع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نییہف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نییہق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نییہک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نییہل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نییہم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نییہن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نییہو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نییہہ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نییہی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نییہے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نیییا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نیییب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نیییج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نییید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نیییر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نیییس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نیییص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نیییط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نیییع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نیییف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نیییق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نیییک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نیییل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نیییم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نییین     </w:t>
            </w:r>
          </w:p>
        </w:tc>
      </w:tr>
      <w:tr>
        <w:tc>
          <w:tcPr>
            <w:tcW w:type="dxa" w:w="2617"/>
          </w:tcPr>
          <w:p>
            <w:r>
              <w:rPr>
                <w:sz w:val="80"/>
              </w:rPr>
              <w:t xml:space="preserve">نیییو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نیییہ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نیییی     </w:t>
            </w:r>
          </w:p>
        </w:tc>
        <w:tc>
          <w:tcPr>
            <w:tcW w:type="dxa" w:w="2617"/>
          </w:tcPr>
          <w:p>
            <w:r>
              <w:rPr>
                <w:sz w:val="80"/>
              </w:rPr>
              <w:t xml:space="preserve">نیییے     </w:t>
            </w:r>
          </w:p>
        </w:tc>
      </w:tr>
    </w:tbl>
    <w:sectPr w:rsidR="00FC693F" w:rsidRPr="0006063C" w:rsidSect="00034616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1800" w:lineRule="exact"/>
    </w:pPr>
    <w:rPr>
      <w:rFonts w:ascii="Jameel Noori Nastaleeq" w:hAnsi="Jameel Noori Nastaleeq"/>
      <w:sz w:val="8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